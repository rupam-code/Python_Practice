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5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76800" cy="533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33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000" w:h="16000"/>
      <w:pgMar w:top="50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